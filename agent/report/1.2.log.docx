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Báo cáo kiểm tra hệ thống</w:t>
      </w:r>
    </w:p>
    <w:p>
      <w:pPr>
        <w:pStyle w:val="Heading1"/>
      </w:pPr>
      <w:r>
        <w:t>test ubuntu11</w:t>
      </w:r>
    </w:p>
    <w:p>
      <w:pPr>
        <w:pStyle w:val="Heading2"/>
      </w:pPr>
      <w:r>
        <w:t>- Task: t1</w:t>
      </w:r>
    </w:p>
    <w:p>
      <w:r>
        <w:t>Combine: AND</w:t>
      </w:r>
    </w:p>
    <w:p>
      <w:r>
        <w:t>Scored: Yes</w:t>
      </w:r>
    </w:p>
    <w:p>
      <w:r>
        <w:t>Remediation: No remediation</w:t>
      </w:r>
    </w:p>
    <w:p>
      <w:r>
        <w:t>Note: No note</w:t>
      </w:r>
    </w:p>
    <w:p>
      <w:r>
        <w:t>Command: ádasd</w:t>
      </w:r>
    </w:p>
    <w:p>
      <w:r>
        <w:t>Expected Output: ádasd</w:t>
      </w:r>
    </w:p>
    <w:p>
      <w:r>
        <w:t>Operator: Regex</w:t>
      </w:r>
    </w:p>
    <w:p>
      <w:r>
        <w:t>Parser: No parser</w:t>
      </w:r>
    </w:p>
    <w:p>
      <w:r>
        <w:t>Output: ' dasd' is not recognized as an internal or external command,</w:t>
        <w:br/>
        <w:t>operable program or batch file.</w:t>
      </w:r>
    </w:p>
    <w:p>
      <w:r>
        <w:t>Result: FAIL</w:t>
      </w:r>
    </w:p>
    <w:p>
      <w:r>
        <w:t>Command: ádasd</w:t>
      </w:r>
    </w:p>
    <w:p>
      <w:r>
        <w:t>Expected Output: ádasd</w:t>
      </w:r>
    </w:p>
    <w:p>
      <w:r>
        <w:t>Operator: Equal</w:t>
      </w:r>
    </w:p>
    <w:p>
      <w:r>
        <w:t>Parser: No parser</w:t>
      </w:r>
    </w:p>
    <w:p>
      <w:r>
        <w:t>Output: ' dasd' is not recognized as an internal or external command,</w:t>
        <w:br/>
        <w:t>operable program or batch file.</w:t>
      </w:r>
    </w:p>
    <w:p>
      <w:r>
        <w:t>Result: FAIL</w:t>
      </w:r>
    </w:p>
    <w:p>
      <w:pPr>
        <w:pStyle w:val="Heading2"/>
      </w:pPr>
      <w:r>
        <w:t>- Task: t2</w:t>
      </w:r>
    </w:p>
    <w:p>
      <w:r>
        <w:t>Combine: AND</w:t>
      </w:r>
    </w:p>
    <w:p>
      <w:r>
        <w:t>Scored: Yes</w:t>
      </w:r>
    </w:p>
    <w:p>
      <w:r>
        <w:t>Remediation: No remediation</w:t>
      </w:r>
    </w:p>
    <w:p>
      <w:r>
        <w:t>Note: No note</w:t>
      </w:r>
    </w:p>
    <w:p>
      <w:r>
        <w:t>Command: ádasdádasd</w:t>
      </w:r>
    </w:p>
    <w:p>
      <w:r>
        <w:t>Expected Output: ádasdasd</w:t>
      </w:r>
    </w:p>
    <w:p>
      <w:r>
        <w:t>Operator: Regex</w:t>
      </w:r>
    </w:p>
    <w:p>
      <w:r>
        <w:t>Parser: No parser</w:t>
      </w:r>
    </w:p>
    <w:p>
      <w:r>
        <w:t>Output: ' dasd dasd' is not recognized as an internal or external command,</w:t>
        <w:br/>
        <w:t>operable program or batch file.</w:t>
      </w:r>
    </w:p>
    <w:p>
      <w:r>
        <w:t>Result: FAIL</w:t>
      </w:r>
    </w:p>
    <w:p>
      <w:r>
        <w:t>Command: ádasdasd</w:t>
      </w:r>
    </w:p>
    <w:p>
      <w:r>
        <w:t>Expected Output: ádasdasd</w:t>
      </w:r>
    </w:p>
    <w:p>
      <w:r>
        <w:t>Operator: Between</w:t>
      </w:r>
    </w:p>
    <w:p>
      <w:r>
        <w:t>Parser: No parser</w:t>
      </w:r>
    </w:p>
    <w:p>
      <w:r>
        <w:t>Output: ' dasdasd' is not recognized as an internal or external command,</w:t>
        <w:br/>
        <w:t>operable program or batch file.</w:t>
      </w:r>
    </w:p>
    <w:p>
      <w:r>
        <w:t>Result: FAIL</w:t>
      </w:r>
    </w:p>
    <w:p>
      <w:pPr>
        <w:pStyle w:val="Heading2"/>
      </w:pPr>
      <w:r>
        <w:t>cat12</w:t>
      </w:r>
    </w:p>
    <w:p>
      <w:pPr>
        <w:pStyle w:val="Heading3"/>
      </w:pPr>
      <w:r>
        <w:t>- Task: 1.4.2 Cấu hình kích hoạt ASLR</w:t>
      </w:r>
    </w:p>
    <w:p>
      <w:r>
        <w:t>Combine: AND</w:t>
      </w:r>
    </w:p>
    <w:p>
      <w:r>
        <w:t>Scored: Yes</w:t>
      </w:r>
    </w:p>
    <w:p>
      <w:r>
        <w:t>Remediation: No remediation</w:t>
      </w:r>
    </w:p>
    <w:p>
      <w:r>
        <w:t>Note: No note</w:t>
      </w:r>
    </w:p>
    <w:p>
      <w:r>
        <w:t>Command: qưeqwe</w:t>
      </w:r>
    </w:p>
    <w:p>
      <w:r>
        <w:t>Expected Output: qưeqwe</w:t>
      </w:r>
    </w:p>
    <w:p>
      <w:r>
        <w:t>Operator: Between</w:t>
      </w:r>
    </w:p>
    <w:p>
      <w:r>
        <w:t>Parser: No parser</w:t>
      </w:r>
    </w:p>
    <w:p>
      <w:r>
        <w:t>Output: 'queqwe' is not recognized as an internal or external command,</w:t>
        <w:br/>
        <w:t>operable program or batch file.</w:t>
      </w:r>
    </w:p>
    <w:p>
      <w:r>
        <w:t>Result: FAIL</w:t>
      </w:r>
    </w:p>
    <w:p>
      <w:pPr>
        <w:pStyle w:val="Heading2"/>
      </w:pPr>
      <w:r>
        <w:t>cat11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